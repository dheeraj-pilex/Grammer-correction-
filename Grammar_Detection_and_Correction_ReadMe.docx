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README: Grammar Detection and Correction Pipeline</w:t>
      </w:r>
    </w:p>
    <w:p>
      <w:pPr>
        <w:pStyle w:val="Heading2"/>
      </w:pPr>
      <w:r>
        <w:t>Introduction</w:t>
      </w:r>
    </w:p>
    <w:p>
      <w:r>
        <w:t>This project implements a pipeline for Grammar Detection and Correction using pretrained transformer models. It consists of two components:</w:t>
        <w:br/>
        <w:t>1. Grammar Detection: Identifies whether a sentence contains grammatical errors.</w:t>
        <w:br/>
        <w:t>2. Grammar Correction: Corrects the grammatical errors in flagged sentences.</w:t>
      </w:r>
    </w:p>
    <w:p>
      <w:pPr>
        <w:pStyle w:val="Heading2"/>
      </w:pPr>
      <w:r>
        <w:t>Prerequisites</w:t>
      </w:r>
    </w:p>
    <w:p>
      <w:r>
        <w:t>Ensure the following Python packages are installed:</w:t>
        <w:br/>
        <w:t>- pandas</w:t>
        <w:br/>
        <w:t>- transformers</w:t>
        <w:br/>
        <w:t>- datasets</w:t>
        <w:br/>
        <w:t>- torch</w:t>
        <w:br/>
        <w:t>- scikit-learn</w:t>
        <w:br/>
        <w:t>- nltk</w:t>
        <w:br/>
        <w:br/>
        <w:t>Installation Command:</w:t>
        <w:br/>
        <w:t>`!pip install pandas transformers datasets torch scikit-learn nltk`</w:t>
      </w:r>
    </w:p>
    <w:p>
      <w:pPr>
        <w:pStyle w:val="Heading2"/>
      </w:pPr>
      <w:r>
        <w:t>Dataset</w:t>
      </w:r>
    </w:p>
    <w:p>
      <w:r>
        <w:t>The dataset contains ungrammatical sentences, their corrections, and error types. It has the following columns:</w:t>
        <w:br/>
        <w:t>- `Ungrammatical Statement`: Input sentence with errors.</w:t>
        <w:br/>
        <w:t>- `Standard English`: Corrected sentence.</w:t>
        <w:br/>
        <w:t>- `Error Type`: Type of grammatical error (optional).</w:t>
        <w:br/>
        <w:br/>
        <w:t>The dataset is preprocessed to:</w:t>
        <w:br/>
        <w:t>- Remove missing values.</w:t>
        <w:br/>
        <w:t>- Create binary labels (`is_error`) for grammar detection.</w:t>
        <w:br/>
        <w:t>- Prepare input-output pairs for correction tasks.</w:t>
      </w:r>
    </w:p>
    <w:p>
      <w:pPr>
        <w:pStyle w:val="Heading2"/>
      </w:pPr>
      <w:r>
        <w:t>Components</w:t>
      </w:r>
    </w:p>
    <w:p>
      <w:pPr>
        <w:pStyle w:val="Heading3"/>
      </w:pPr>
      <w:r>
        <w:t>1. Grammar Detection</w:t>
      </w:r>
    </w:p>
    <w:p>
      <w:r>
        <w:t>The detection component uses a BERT-based model to classify sentences as grammatically correct or incorrect.</w:t>
        <w:br/>
        <w:t>Steps:</w:t>
        <w:br/>
        <w:t>- Tokenize sentences using `bert-base-uncased` tokenizer.</w:t>
        <w:br/>
        <w:t>- Prepare data for training and testing.</w:t>
        <w:br/>
        <w:t>- Train a BERT model for binary classification.</w:t>
      </w:r>
    </w:p>
    <w:p>
      <w:pPr>
        <w:pStyle w:val="Heading3"/>
      </w:pPr>
      <w:r>
        <w:t>2. Grammar Correction</w:t>
      </w:r>
    </w:p>
    <w:p>
      <w:r>
        <w:t>The correction component fine-tunes a T5 model to transform ungrammatical sentences into corrected English.</w:t>
        <w:br/>
        <w:t>Steps:</w:t>
        <w:br/>
        <w:t>- Add prefixes ('grammar correction: ') to input sentences.</w:t>
        <w:br/>
        <w:t>- Tokenize inputs and targets using the T5 tokenizer.</w:t>
        <w:br/>
        <w:t>- Train the T5 model using the Hugging Face `Trainer` API.</w:t>
      </w:r>
    </w:p>
    <w:p>
      <w:pPr>
        <w:pStyle w:val="Heading2"/>
      </w:pPr>
      <w:r>
        <w:t>Training</w:t>
      </w:r>
    </w:p>
    <w:p>
      <w:r>
        <w:t>The models are trained as follows:</w:t>
        <w:br/>
        <w:t>- BERT: Fine-tuned for 3 epochs to detect grammar errors.</w:t>
        <w:br/>
        <w:t>- T5: Fine-tuned for 3 epochs to correct grammar errors.</w:t>
      </w:r>
    </w:p>
    <w:p>
      <w:pPr>
        <w:pStyle w:val="Heading2"/>
      </w:pPr>
      <w:r>
        <w:t>Testing</w:t>
      </w:r>
    </w:p>
    <w:p>
      <w:r>
        <w:t>For Grammar Detection:</w:t>
        <w:br/>
        <w:t>- Use classification metrics (accuracy, precision, recall, F1-score).</w:t>
        <w:br/>
        <w:br/>
        <w:t>For Grammar Correction:</w:t>
        <w:br/>
        <w:t>- Input sentences with errors into the T5 model.</w:t>
        <w:br/>
        <w:t>- Compare outputs to ground truth corrections.</w:t>
      </w:r>
    </w:p>
    <w:p>
      <w:pPr>
        <w:pStyle w:val="Heading2"/>
      </w:pPr>
      <w:r>
        <w:t>Saving Models</w:t>
      </w:r>
    </w:p>
    <w:p>
      <w:r>
        <w:t>Both models are saved for future use:</w:t>
        <w:br/>
        <w:t>- Grammar Detection Model: `./bert_grammar_detection`</w:t>
        <w:br/>
        <w:t>- Grammar Correction Model: `./t5_grammar_correction`</w:t>
      </w:r>
    </w:p>
    <w:p>
      <w:pPr>
        <w:pStyle w:val="Heading2"/>
      </w:pPr>
      <w:r>
        <w:t>Running the Pipeline</w:t>
      </w:r>
    </w:p>
    <w:p>
      <w:r>
        <w:t>1. Load the dataset and preprocess it.</w:t>
        <w:br/>
        <w:t>2. Train the BERT model for detection and T5 model for correction.</w:t>
        <w:br/>
        <w:t>3. Test the pipeline by:</w:t>
        <w:br/>
        <w:t xml:space="preserve">   - Detecting errors in input sentences using the BERT model.</w:t>
        <w:br/>
        <w:t xml:space="preserve">   - Correcting errors using the T5 model.</w:t>
      </w:r>
    </w:p>
    <w:p>
      <w:pPr>
        <w:pStyle w:val="Heading2"/>
      </w:pPr>
      <w:r>
        <w:t>Issues and Debugging</w:t>
      </w:r>
    </w:p>
    <w:p>
      <w:r>
        <w:t>- Ensure the dataset is properly formatted and preprocessed.</w:t>
        <w:br/>
        <w:t>- Check model outputs for unexpected behavior (e.g., language inconsistencies).</w:t>
        <w:br/>
        <w:t>- Fine-tune parameters (e.g., learning rate, epochs) for better performance.</w:t>
      </w:r>
    </w:p>
    <w:p>
      <w:pPr>
        <w:pStyle w:val="Heading2"/>
      </w:pPr>
      <w:r>
        <w:t>Conclusion</w:t>
      </w:r>
    </w:p>
    <w:p>
      <w:r>
        <w:t>This pipeline efficiently combines grammar detection and correction tasks using state-of-the-art transformer models. It is flexible and can be adapted to various datasets and language processing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