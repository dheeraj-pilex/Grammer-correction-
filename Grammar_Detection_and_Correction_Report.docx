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Grammar Detection and Correction</w:t>
      </w:r>
    </w:p>
    <w:p>
      <w:pPr>
        <w:pStyle w:val="Heading2"/>
      </w:pPr>
      <w:r>
        <w:t>Abstract</w:t>
      </w:r>
    </w:p>
    <w:p>
      <w:r>
        <w:t>This project focuses on the implementation of a Grammar Detection and Correction system utilizing Natural Language Processing (NLP) and deep learning techniques. Two distinct models are employed: a BERT-based classification model for grammar detection and a T5-based sequence-to-sequence model for grammar correction. The system demonstrates the capability to identify grammatical errors in sentences and provide corrected outputs. The project showcases a practical application of state-of-the-art NLP techniques in improving written communication.</w:t>
      </w:r>
    </w:p>
    <w:p>
      <w:pPr>
        <w:pStyle w:val="Heading2"/>
      </w:pPr>
      <w:r>
        <w:t>Introduction</w:t>
      </w:r>
    </w:p>
    <w:p>
      <w:r>
        <w:t>Grammatical accuracy is a crucial aspect of effective communication. Manual proofreading is time-consuming and prone to errors, making automated grammar detection and correction an essential tool. This project integrates pre-trained NLP models like BERT and T5 to detect and correct grammar in text, leveraging their advanced language understanding capabilities.</w:t>
      </w:r>
    </w:p>
    <w:p>
      <w:pPr>
        <w:pStyle w:val="Heading2"/>
      </w:pPr>
      <w:r>
        <w:t>Objectives</w:t>
      </w:r>
    </w:p>
    <w:p>
      <w:r>
        <w:t>1. Develop a grammar detection model using BERT to classify sentences as grammatically correct or incorrect.</w:t>
      </w:r>
    </w:p>
    <w:p>
      <w:r>
        <w:t>2. Fine-tune a T5 model for correcting ungrammatical sentences.</w:t>
      </w:r>
    </w:p>
    <w:p>
      <w:r>
        <w:t>3. Demonstrate the system's effectiveness with a dataset of ungrammatical and corrected sentences.</w:t>
      </w:r>
    </w:p>
    <w:p>
      <w:pPr>
        <w:pStyle w:val="Heading2"/>
      </w:pPr>
      <w:r>
        <w:t>Methodology</w:t>
      </w:r>
    </w:p>
    <w:p>
      <w:r>
        <w:t>The methodology involves the following steps:</w:t>
      </w:r>
    </w:p>
    <w:p>
      <w:r>
        <w:t>1. **Data Preparation**: The dataset contains ungrammatical sentences, their corrected counterparts, and error types. The data was preprocessed to handle missing values and convert categorical labels for grammar detection.</w:t>
      </w:r>
    </w:p>
    <w:p>
      <w:r>
        <w:t>2. **Model Development**:</w:t>
        <w:br/>
        <w:t xml:space="preserve">   - Grammar Detection: A BERT-based model was fine-tuned for binary classification of sentences.</w:t>
        <w:br/>
        <w:t xml:space="preserve">   - Grammar Correction: A T5 model was fine-tuned to generate corrected sentences.</w:t>
      </w:r>
    </w:p>
    <w:p>
      <w:r>
        <w:t>3. **Training**: The models were trained and evaluated using appropriate metrics and validation strategies.</w:t>
      </w:r>
    </w:p>
    <w:p>
      <w:pPr>
        <w:pStyle w:val="Heading2"/>
      </w:pPr>
      <w:r>
        <w:t>Results</w:t>
      </w:r>
    </w:p>
    <w:p>
      <w:r>
        <w:t>The models achieved satisfactory performance in both detection and correction tasks. For the grammar detection task, evaluation metrics like precision, recall, and F1-score were used. For the correction task, the T5 model was able to generate corrected sentences, demonstrating its ability to understand and rectify grammatical errors.</w:t>
      </w:r>
    </w:p>
    <w:p>
      <w:r>
        <w:t>Sample Outputs:</w:t>
        <w:br/>
        <w:t xml:space="preserve">   - Input: 'She go to school'</w:t>
        <w:br/>
        <w:t xml:space="preserve">     Detected: Grammatical Error</w:t>
        <w:br/>
        <w:t xml:space="preserve">     Corrected: 'She goes to school'</w:t>
        <w:br/>
        <w:t xml:space="preserve">   - Input: 'I likes apples'</w:t>
        <w:br/>
        <w:t xml:space="preserve">     Detected: Grammatical Error</w:t>
        <w:br/>
        <w:t xml:space="preserve">     Corrected: 'I like apples'</w:t>
      </w:r>
    </w:p>
    <w:p>
      <w:pPr>
        <w:pStyle w:val="Heading2"/>
      </w:pPr>
      <w:r>
        <w:t>Tools and Technologies</w:t>
      </w:r>
    </w:p>
    <w:p>
      <w:r>
        <w:t>1. **Programming Language**: Python</w:t>
        <w:br/>
        <w:t>2. **Libraries**: Transformers, PyTorch, Scikit-learn, Pandas, NLTK</w:t>
        <w:br/>
        <w:t>3. **Models**: BERT (bert-base-uncased) for classification, T5 (t5-small) for sequence-to-sequence tasks</w:t>
        <w:br/>
        <w:t>4. **Framework**: Hugging Face Transformers</w:t>
      </w:r>
    </w:p>
    <w:p>
      <w:pPr>
        <w:pStyle w:val="Heading2"/>
      </w:pPr>
      <w:r>
        <w:t>Challenges</w:t>
      </w:r>
    </w:p>
    <w:p>
      <w:r>
        <w:t>1. Fine-tuning pre-trained models required careful selection of hyperparameters to avoid overfitting.</w:t>
        <w:br/>
        <w:t>2. Handling long or complex sentences while maintaining model efficiency.</w:t>
        <w:br/>
        <w:t>3. Dataset limitations and ensuring diverse grammatical error coverage.</w:t>
      </w:r>
    </w:p>
    <w:p>
      <w:pPr>
        <w:pStyle w:val="Heading2"/>
      </w:pPr>
      <w:r>
        <w:t>Conclusion</w:t>
      </w:r>
    </w:p>
    <w:p>
      <w:r>
        <w:t>This project successfully demonstrates the application of BERT and T5 models for grammar detection and correction tasks. The results highlight the potential of pre-trained language models in improving text quality and aiding language learning.</w:t>
      </w:r>
    </w:p>
    <w:p>
      <w:pPr>
        <w:pStyle w:val="Heading2"/>
      </w:pPr>
      <w:r>
        <w:t>Future Work</w:t>
      </w:r>
    </w:p>
    <w:p>
      <w:r>
        <w:t>1. Expanding the dataset to include more diverse grammatical errors.</w:t>
        <w:br/>
        <w:t>2. Optimizing models for faster inference.</w:t>
        <w:br/>
        <w:t>3. Developing a user-friendly interface for real-time grammar detection and correction.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